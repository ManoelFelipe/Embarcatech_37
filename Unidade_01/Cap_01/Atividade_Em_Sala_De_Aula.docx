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1CA90" w14:textId="60EA6B31" w:rsidR="00DE506A" w:rsidRPr="00DE506A" w:rsidRDefault="00DE506A" w:rsidP="00DE506A">
      <w:pPr>
        <w:rPr>
          <w:rFonts w:ascii="Aptos" w:hAnsi="Aptos"/>
        </w:rPr>
      </w:pPr>
      <w:r w:rsidRPr="00DE506A">
        <w:rPr>
          <w:rFonts w:ascii="Aptos" w:hAnsi="Aptos"/>
        </w:rPr>
        <w:t>Atividade em Sala de Aula</w:t>
      </w:r>
    </w:p>
    <w:p w14:paraId="7B72F472" w14:textId="77777777" w:rsidR="00DE506A" w:rsidRDefault="00DE506A" w:rsidP="00DE506A">
      <w:pPr>
        <w:rPr>
          <w:rFonts w:ascii="Aptos" w:hAnsi="Aptos"/>
        </w:rPr>
      </w:pPr>
      <w:r>
        <w:rPr>
          <w:rFonts w:ascii="Aptos" w:hAnsi="Aptos"/>
        </w:rPr>
        <w:t xml:space="preserve">Enunciado: </w:t>
      </w:r>
    </w:p>
    <w:p w14:paraId="72CAA756" w14:textId="56A7B90C" w:rsidR="00DE506A" w:rsidRDefault="00DE506A" w:rsidP="00DE506A">
      <w:pPr>
        <w:ind w:firstLine="720"/>
        <w:rPr>
          <w:rFonts w:ascii="Aptos" w:hAnsi="Aptos"/>
        </w:rPr>
      </w:pPr>
      <w:r w:rsidRPr="00DE506A">
        <w:rPr>
          <w:rFonts w:ascii="Aptos" w:hAnsi="Aptos"/>
        </w:rPr>
        <w:t xml:space="preserve">Pesquisar sobre exemplos práticos de automação residencial e apresente pontos positivos e negativos. Em relação a </w:t>
      </w:r>
      <w:proofErr w:type="spellStart"/>
      <w:r w:rsidRPr="00DE506A">
        <w:rPr>
          <w:rFonts w:ascii="Aptos" w:hAnsi="Aptos"/>
        </w:rPr>
        <w:t>Raspberry</w:t>
      </w:r>
      <w:proofErr w:type="spellEnd"/>
      <w:r w:rsidRPr="00DE506A">
        <w:rPr>
          <w:rFonts w:ascii="Aptos" w:hAnsi="Aptos"/>
        </w:rPr>
        <w:t xml:space="preserve"> Pico W quais as vantagens e desvantagens de usar essa placa para essas aplicações. E quais outras placas poderiam ter mais vantagens em relações a outras.</w:t>
      </w:r>
    </w:p>
    <w:p w14:paraId="3C6EDF02" w14:textId="5244BE3E" w:rsidR="009B62D8" w:rsidRPr="00DE506A" w:rsidRDefault="008B2C77">
      <w:pPr>
        <w:pStyle w:val="Ttulo1"/>
        <w:rPr>
          <w:rFonts w:ascii="Aptos" w:hAnsi="Aptos"/>
        </w:rPr>
      </w:pPr>
      <w:r w:rsidRPr="00DE506A">
        <w:rPr>
          <w:rFonts w:ascii="Aptos" w:hAnsi="Aptos"/>
        </w:rPr>
        <w:t>Automação Residencial: Exemplos, Vantagens e Placas</w:t>
      </w:r>
    </w:p>
    <w:p w14:paraId="046E22AD" w14:textId="77777777" w:rsidR="009B62D8" w:rsidRPr="00DE506A" w:rsidRDefault="008B2C77">
      <w:pPr>
        <w:pStyle w:val="Ttulo2"/>
        <w:rPr>
          <w:rFonts w:ascii="Aptos" w:hAnsi="Aptos"/>
        </w:rPr>
      </w:pPr>
      <w:r w:rsidRPr="00DE506A">
        <w:rPr>
          <w:rFonts w:ascii="Aptos" w:hAnsi="Aptos"/>
        </w:rPr>
        <w:t>1. Exemplos práticos de automação residencial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626"/>
        <w:gridCol w:w="2835"/>
        <w:gridCol w:w="2835"/>
      </w:tblGrid>
      <w:tr w:rsidR="009B62D8" w:rsidRPr="00DE506A" w14:paraId="6AACE0D9" w14:textId="77777777" w:rsidTr="00141980">
        <w:tc>
          <w:tcPr>
            <w:tcW w:w="2160" w:type="dxa"/>
          </w:tcPr>
          <w:p w14:paraId="1034FD40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Caso de uso</w:t>
            </w:r>
          </w:p>
        </w:tc>
        <w:tc>
          <w:tcPr>
            <w:tcW w:w="2626" w:type="dxa"/>
          </w:tcPr>
          <w:p w14:paraId="5BE42EC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Como funciona</w:t>
            </w:r>
          </w:p>
        </w:tc>
        <w:tc>
          <w:tcPr>
            <w:tcW w:w="2835" w:type="dxa"/>
          </w:tcPr>
          <w:p w14:paraId="5BE380C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Pontos positivos</w:t>
            </w:r>
          </w:p>
        </w:tc>
        <w:tc>
          <w:tcPr>
            <w:tcW w:w="2835" w:type="dxa"/>
          </w:tcPr>
          <w:p w14:paraId="41D02F2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Pontos negativos</w:t>
            </w:r>
          </w:p>
        </w:tc>
      </w:tr>
      <w:tr w:rsidR="009B62D8" w:rsidRPr="00DE506A" w14:paraId="7DEAFDE4" w14:textId="77777777" w:rsidTr="00141980">
        <w:tc>
          <w:tcPr>
            <w:tcW w:w="2160" w:type="dxa"/>
          </w:tcPr>
          <w:p w14:paraId="053AD933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Iluminação inteligente</w:t>
            </w:r>
          </w:p>
        </w:tc>
        <w:tc>
          <w:tcPr>
            <w:tcW w:w="2626" w:type="dxa"/>
          </w:tcPr>
          <w:p w14:paraId="3DAB3060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Controle por app ou voz, horários e sensores de presença</w:t>
            </w:r>
          </w:p>
        </w:tc>
        <w:tc>
          <w:tcPr>
            <w:tcW w:w="2835" w:type="dxa"/>
          </w:tcPr>
          <w:p w14:paraId="6B6BAB3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Economia de </w:t>
            </w:r>
            <w:r w:rsidRPr="00DE506A">
              <w:rPr>
                <w:rFonts w:ascii="Aptos" w:hAnsi="Aptos"/>
              </w:rPr>
              <w:t>energia e conveniência – ligar antes de chegar em casa</w:t>
            </w:r>
          </w:p>
        </w:tc>
        <w:tc>
          <w:tcPr>
            <w:tcW w:w="2835" w:type="dxa"/>
          </w:tcPr>
          <w:p w14:paraId="1C943CBE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Custo inicial das lâmpadas/switches e dependência de Wi-Fi forte</w:t>
            </w:r>
          </w:p>
        </w:tc>
      </w:tr>
      <w:tr w:rsidR="009B62D8" w:rsidRPr="00DE506A" w14:paraId="48BD752C" w14:textId="77777777" w:rsidTr="00141980">
        <w:tc>
          <w:tcPr>
            <w:tcW w:w="2160" w:type="dxa"/>
          </w:tcPr>
          <w:p w14:paraId="3B1B0EDC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Fechaduras e câmeras </w:t>
            </w:r>
            <w:proofErr w:type="spellStart"/>
            <w:r w:rsidRPr="00DE506A">
              <w:rPr>
                <w:rFonts w:ascii="Aptos" w:hAnsi="Aptos"/>
              </w:rPr>
              <w:t>smart</w:t>
            </w:r>
            <w:proofErr w:type="spellEnd"/>
          </w:p>
        </w:tc>
        <w:tc>
          <w:tcPr>
            <w:tcW w:w="2626" w:type="dxa"/>
          </w:tcPr>
          <w:p w14:paraId="1815F1A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Destravar portas e monitorar entregas à distância</w:t>
            </w:r>
          </w:p>
        </w:tc>
        <w:tc>
          <w:tcPr>
            <w:tcW w:w="2835" w:type="dxa"/>
          </w:tcPr>
          <w:p w14:paraId="1CE4647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Aumenta a segurança e evita chaves físicas</w:t>
            </w:r>
          </w:p>
        </w:tc>
        <w:tc>
          <w:tcPr>
            <w:tcW w:w="2835" w:type="dxa"/>
          </w:tcPr>
          <w:p w14:paraId="00EE158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Riscos de invasão se senha/Wi-Fi forem fracos</w:t>
            </w:r>
          </w:p>
        </w:tc>
      </w:tr>
      <w:tr w:rsidR="009B62D8" w:rsidRPr="00DE506A" w14:paraId="47AB7A66" w14:textId="77777777" w:rsidTr="00141980">
        <w:tc>
          <w:tcPr>
            <w:tcW w:w="2160" w:type="dxa"/>
          </w:tcPr>
          <w:p w14:paraId="2745069C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Tomadas ou plugs inteligentes</w:t>
            </w:r>
          </w:p>
        </w:tc>
        <w:tc>
          <w:tcPr>
            <w:tcW w:w="2626" w:type="dxa"/>
          </w:tcPr>
          <w:p w14:paraId="1E1B43A6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Transformam qualquer aparelho em “</w:t>
            </w:r>
            <w:proofErr w:type="spellStart"/>
            <w:r w:rsidRPr="00DE506A">
              <w:rPr>
                <w:rFonts w:ascii="Aptos" w:hAnsi="Aptos"/>
              </w:rPr>
              <w:t>smart</w:t>
            </w:r>
            <w:proofErr w:type="spellEnd"/>
            <w:r w:rsidRPr="00DE506A">
              <w:rPr>
                <w:rFonts w:ascii="Aptos" w:hAnsi="Aptos"/>
              </w:rPr>
              <w:t>” por agendamentos ou sensores</w:t>
            </w:r>
          </w:p>
        </w:tc>
        <w:tc>
          <w:tcPr>
            <w:tcW w:w="2835" w:type="dxa"/>
          </w:tcPr>
          <w:p w14:paraId="16FEFAE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Baixo custo, instalação DIY simples</w:t>
            </w:r>
          </w:p>
        </w:tc>
        <w:tc>
          <w:tcPr>
            <w:tcW w:w="2835" w:type="dxa"/>
          </w:tcPr>
          <w:p w14:paraId="4EEBD086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Se a rede cai, o agendamento pode falhar</w:t>
            </w:r>
          </w:p>
        </w:tc>
      </w:tr>
      <w:tr w:rsidR="009B62D8" w:rsidRPr="00DE506A" w14:paraId="5D776247" w14:textId="77777777" w:rsidTr="00141980">
        <w:tc>
          <w:tcPr>
            <w:tcW w:w="2160" w:type="dxa"/>
          </w:tcPr>
          <w:p w14:paraId="18836D1B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Termostato inteligente</w:t>
            </w:r>
          </w:p>
        </w:tc>
        <w:tc>
          <w:tcPr>
            <w:tcW w:w="2626" w:type="dxa"/>
          </w:tcPr>
          <w:p w14:paraId="04FD545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Aprende hábitos e ajusta HVAC automaticamente</w:t>
            </w:r>
          </w:p>
        </w:tc>
        <w:tc>
          <w:tcPr>
            <w:tcW w:w="2835" w:type="dxa"/>
          </w:tcPr>
          <w:p w14:paraId="0598610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Até 10 % de economia em aquecimento/resfriamento</w:t>
            </w:r>
          </w:p>
        </w:tc>
        <w:tc>
          <w:tcPr>
            <w:tcW w:w="2835" w:type="dxa"/>
          </w:tcPr>
          <w:p w14:paraId="41CFD6FC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Alguns sistemas HVAC não são compatíveis de fábrica</w:t>
            </w:r>
          </w:p>
        </w:tc>
      </w:tr>
      <w:tr w:rsidR="009B62D8" w:rsidRPr="00DE506A" w14:paraId="51024F0C" w14:textId="77777777" w:rsidTr="00141980">
        <w:tc>
          <w:tcPr>
            <w:tcW w:w="2160" w:type="dxa"/>
          </w:tcPr>
          <w:p w14:paraId="48022AB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Assistentes de voz como hub</w:t>
            </w:r>
          </w:p>
        </w:tc>
        <w:tc>
          <w:tcPr>
            <w:tcW w:w="2626" w:type="dxa"/>
          </w:tcPr>
          <w:p w14:paraId="162E728C" w14:textId="77777777" w:rsidR="009B62D8" w:rsidRPr="00DE506A" w:rsidRDefault="008B2C77">
            <w:pPr>
              <w:rPr>
                <w:rFonts w:ascii="Aptos" w:hAnsi="Aptos"/>
              </w:rPr>
            </w:pPr>
            <w:proofErr w:type="spellStart"/>
            <w:r w:rsidRPr="00DE506A">
              <w:rPr>
                <w:rFonts w:ascii="Aptos" w:hAnsi="Aptos"/>
              </w:rPr>
              <w:t>Alexa</w:t>
            </w:r>
            <w:proofErr w:type="spellEnd"/>
            <w:r w:rsidRPr="00DE506A">
              <w:rPr>
                <w:rFonts w:ascii="Aptos" w:hAnsi="Aptos"/>
              </w:rPr>
              <w:t>/Google/NLU controlam os demais dispositivos</w:t>
            </w:r>
          </w:p>
        </w:tc>
        <w:tc>
          <w:tcPr>
            <w:tcW w:w="2835" w:type="dxa"/>
          </w:tcPr>
          <w:p w14:paraId="0EED2F3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Acessibilidade para PCD e centralização</w:t>
            </w:r>
          </w:p>
        </w:tc>
        <w:tc>
          <w:tcPr>
            <w:tcW w:w="2835" w:type="dxa"/>
          </w:tcPr>
          <w:p w14:paraId="3C382578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Privacidade (microfones sempre ativos)</w:t>
            </w:r>
          </w:p>
        </w:tc>
      </w:tr>
      <w:tr w:rsidR="009B62D8" w:rsidRPr="00DE506A" w14:paraId="1C92BC29" w14:textId="77777777" w:rsidTr="00141980">
        <w:tc>
          <w:tcPr>
            <w:tcW w:w="2160" w:type="dxa"/>
          </w:tcPr>
          <w:p w14:paraId="609F731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Persianas / cortinas </w:t>
            </w:r>
            <w:proofErr w:type="spellStart"/>
            <w:r w:rsidRPr="00DE506A">
              <w:rPr>
                <w:rFonts w:ascii="Aptos" w:hAnsi="Aptos"/>
              </w:rPr>
              <w:t>smart</w:t>
            </w:r>
            <w:proofErr w:type="spellEnd"/>
          </w:p>
        </w:tc>
        <w:tc>
          <w:tcPr>
            <w:tcW w:w="2626" w:type="dxa"/>
          </w:tcPr>
          <w:p w14:paraId="60105E73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Abrem/fecham por horário ou luminosidade</w:t>
            </w:r>
          </w:p>
        </w:tc>
        <w:tc>
          <w:tcPr>
            <w:tcW w:w="2835" w:type="dxa"/>
          </w:tcPr>
          <w:p w14:paraId="6F045B1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Melhora conforto térmico e segurança simulando presença</w:t>
            </w:r>
          </w:p>
        </w:tc>
        <w:tc>
          <w:tcPr>
            <w:tcW w:w="2835" w:type="dxa"/>
          </w:tcPr>
          <w:p w14:paraId="152737C2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Motores e baterias encarecem o sistema</w:t>
            </w:r>
          </w:p>
        </w:tc>
      </w:tr>
      <w:tr w:rsidR="009B62D8" w:rsidRPr="00DE506A" w14:paraId="17330CE3" w14:textId="77777777" w:rsidTr="00141980">
        <w:tc>
          <w:tcPr>
            <w:tcW w:w="2160" w:type="dxa"/>
          </w:tcPr>
          <w:p w14:paraId="44492A9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Eletrodomésticos com IA</w:t>
            </w:r>
          </w:p>
        </w:tc>
        <w:tc>
          <w:tcPr>
            <w:tcW w:w="2626" w:type="dxa"/>
          </w:tcPr>
          <w:p w14:paraId="45F3B773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Equipamentos detectam padrões e recomendam ciclos</w:t>
            </w:r>
          </w:p>
        </w:tc>
        <w:tc>
          <w:tcPr>
            <w:tcW w:w="2835" w:type="dxa"/>
          </w:tcPr>
          <w:p w14:paraId="31D1936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Conveniência “</w:t>
            </w:r>
            <w:proofErr w:type="spellStart"/>
            <w:r w:rsidRPr="00DE506A">
              <w:rPr>
                <w:rFonts w:ascii="Aptos" w:hAnsi="Aptos"/>
              </w:rPr>
              <w:t>hands</w:t>
            </w:r>
            <w:proofErr w:type="spellEnd"/>
            <w:r w:rsidRPr="00DE506A">
              <w:rPr>
                <w:rFonts w:ascii="Aptos" w:hAnsi="Aptos"/>
              </w:rPr>
              <w:t>-off” para tarefas repetitivas</w:t>
            </w:r>
          </w:p>
        </w:tc>
        <w:tc>
          <w:tcPr>
            <w:tcW w:w="2835" w:type="dxa"/>
          </w:tcPr>
          <w:p w14:paraId="50102A49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Complexidade ≥ pontos de falha; assistência técnica limitada</w:t>
            </w:r>
          </w:p>
        </w:tc>
      </w:tr>
      <w:tr w:rsidR="009B62D8" w:rsidRPr="00DE506A" w14:paraId="1205CA86" w14:textId="77777777" w:rsidTr="00141980">
        <w:tc>
          <w:tcPr>
            <w:tcW w:w="2160" w:type="dxa"/>
          </w:tcPr>
          <w:p w14:paraId="1C82163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Projeto Pico W (gás + luz + ventilação)</w:t>
            </w:r>
          </w:p>
        </w:tc>
        <w:tc>
          <w:tcPr>
            <w:tcW w:w="2626" w:type="dxa"/>
          </w:tcPr>
          <w:p w14:paraId="459A1258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Pico W lê MQ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 xml:space="preserve">2 e LDR, aciona </w:t>
            </w:r>
            <w:proofErr w:type="spellStart"/>
            <w:r w:rsidRPr="00DE506A">
              <w:rPr>
                <w:rFonts w:ascii="Aptos" w:hAnsi="Aptos"/>
              </w:rPr>
              <w:t>buzzer</w:t>
            </w:r>
            <w:proofErr w:type="spellEnd"/>
            <w:r w:rsidRPr="00DE506A">
              <w:rPr>
                <w:rFonts w:ascii="Aptos" w:hAnsi="Aptos"/>
              </w:rPr>
              <w:t>, rel</w:t>
            </w:r>
            <w:r w:rsidRPr="00DE506A">
              <w:rPr>
                <w:rFonts w:ascii="Aptos" w:hAnsi="Aptos" w:cs="Aptos"/>
              </w:rPr>
              <w:t>é</w:t>
            </w:r>
            <w:r w:rsidRPr="00DE506A">
              <w:rPr>
                <w:rFonts w:ascii="Aptos" w:hAnsi="Aptos"/>
              </w:rPr>
              <w:t xml:space="preserve"> de exaustor e lumin</w:t>
            </w:r>
            <w:r w:rsidRPr="00DE506A">
              <w:rPr>
                <w:rFonts w:ascii="Aptos" w:hAnsi="Aptos" w:cs="Aptos"/>
              </w:rPr>
              <w:t>á</w:t>
            </w:r>
            <w:r w:rsidRPr="00DE506A">
              <w:rPr>
                <w:rFonts w:ascii="Aptos" w:hAnsi="Aptos"/>
              </w:rPr>
              <w:t>ria</w:t>
            </w:r>
          </w:p>
        </w:tc>
        <w:tc>
          <w:tcPr>
            <w:tcW w:w="2835" w:type="dxa"/>
          </w:tcPr>
          <w:p w14:paraId="42BE8AD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Baixo custo, segurança contra vazamento de gás</w:t>
            </w:r>
          </w:p>
        </w:tc>
        <w:tc>
          <w:tcPr>
            <w:tcW w:w="2835" w:type="dxa"/>
          </w:tcPr>
          <w:p w14:paraId="22E04D6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Necessita integração DIY e conhecimento de eletrônica</w:t>
            </w:r>
          </w:p>
        </w:tc>
      </w:tr>
    </w:tbl>
    <w:p w14:paraId="3191E198" w14:textId="77777777" w:rsidR="00F931FF" w:rsidRDefault="00F931FF" w:rsidP="00F931FF"/>
    <w:p w14:paraId="3A0F6ADA" w14:textId="77777777" w:rsidR="00F931FF" w:rsidRDefault="00F931FF">
      <w:pPr>
        <w:rPr>
          <w:rFonts w:ascii="Aptos" w:eastAsiaTheme="majorEastAsia" w:hAnsi="Aptos" w:cstheme="majorBidi"/>
          <w:b/>
          <w:bCs/>
          <w:color w:val="4F81BD" w:themeColor="accent1"/>
          <w:sz w:val="26"/>
          <w:szCs w:val="26"/>
        </w:rPr>
      </w:pPr>
      <w:r>
        <w:rPr>
          <w:rFonts w:ascii="Aptos" w:hAnsi="Aptos"/>
        </w:rPr>
        <w:br w:type="page"/>
      </w:r>
    </w:p>
    <w:p w14:paraId="03373E51" w14:textId="44884016" w:rsidR="009B62D8" w:rsidRPr="00DE506A" w:rsidRDefault="008B2C77">
      <w:pPr>
        <w:pStyle w:val="Ttulo2"/>
        <w:rPr>
          <w:rFonts w:ascii="Aptos" w:hAnsi="Aptos"/>
        </w:rPr>
      </w:pPr>
      <w:r w:rsidRPr="00DE506A">
        <w:rPr>
          <w:rFonts w:ascii="Aptos" w:hAnsi="Aptos"/>
        </w:rPr>
        <w:lastRenderedPageBreak/>
        <w:t>2. Visão geral – prós e contras da automação residencial</w:t>
      </w:r>
    </w:p>
    <w:p w14:paraId="795E4F69" w14:textId="77777777" w:rsidR="009B62D8" w:rsidRPr="00DE506A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Vantagens principais</w:t>
      </w:r>
    </w:p>
    <w:p w14:paraId="321972DF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Conveniência e acessibilidade – comando remoto ou por voz de qualquer lugar</w:t>
      </w:r>
    </w:p>
    <w:p w14:paraId="1558AC02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Eficiência energética – reduções típicas de 10 % (HVAC) a 20 % (carga total) com sensores e agendamento</w:t>
      </w:r>
    </w:p>
    <w:p w14:paraId="05CB77C9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Segurança ativa – fechaduras, câmeras e sensores de fumaça/gás elevam a proteção</w:t>
      </w:r>
    </w:p>
    <w:p w14:paraId="69BF1031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Personalização/rotinas – sistemas aprendem padrões familiares e se ajustam automaticamente</w:t>
      </w:r>
    </w:p>
    <w:p w14:paraId="61DD0E27" w14:textId="77777777" w:rsidR="009B62D8" w:rsidRPr="00DE506A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Desvantagens comuns</w:t>
      </w:r>
    </w:p>
    <w:p w14:paraId="7874CCA6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Custo inicial (equipamentos + instalação)</w:t>
      </w:r>
    </w:p>
    <w:p w14:paraId="33DBFE62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Dependência de conectividade – Wi</w:t>
      </w:r>
      <w:r w:rsidRPr="00DE506A">
        <w:rPr>
          <w:rFonts w:ascii="Cambria Math" w:hAnsi="Cambria Math" w:cs="Cambria Math"/>
        </w:rPr>
        <w:t>‑</w:t>
      </w:r>
      <w:r w:rsidRPr="00DE506A">
        <w:rPr>
          <w:rFonts w:ascii="Aptos" w:hAnsi="Aptos"/>
        </w:rPr>
        <w:t>Fi inst</w:t>
      </w:r>
      <w:r w:rsidRPr="00DE506A">
        <w:rPr>
          <w:rFonts w:ascii="Aptos" w:hAnsi="Aptos" w:cs="Aptos"/>
        </w:rPr>
        <w:t>á</w:t>
      </w:r>
      <w:r w:rsidRPr="00DE506A">
        <w:rPr>
          <w:rFonts w:ascii="Aptos" w:hAnsi="Aptos"/>
        </w:rPr>
        <w:t>vel derruba automa</w:t>
      </w:r>
      <w:r w:rsidRPr="00DE506A">
        <w:rPr>
          <w:rFonts w:ascii="Aptos" w:hAnsi="Aptos" w:cs="Aptos"/>
        </w:rPr>
        <w:t>çõ</w:t>
      </w:r>
      <w:r w:rsidRPr="00DE506A">
        <w:rPr>
          <w:rFonts w:ascii="Aptos" w:hAnsi="Aptos"/>
        </w:rPr>
        <w:t>es</w:t>
      </w:r>
    </w:p>
    <w:p w14:paraId="19BAB5AB" w14:textId="77777777" w:rsidR="009B62D8" w:rsidRPr="00DE506A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Privacidade/cibersegurança – tráfego de IoT pode revelar hábitos mesmo criptografado</w:t>
      </w:r>
    </w:p>
    <w:p w14:paraId="2AD82036" w14:textId="77777777" w:rsidR="009B62D8" w:rsidRDefault="008B2C77">
      <w:pPr>
        <w:pStyle w:val="Commarcadores2"/>
        <w:rPr>
          <w:rFonts w:ascii="Aptos" w:hAnsi="Aptos"/>
        </w:rPr>
      </w:pPr>
      <w:r w:rsidRPr="00DE506A">
        <w:rPr>
          <w:rFonts w:ascii="Aptos" w:hAnsi="Aptos"/>
        </w:rPr>
        <w:t>Complexidade &amp; curva de aprendizagem; interoperabilidade nem sempre garantida</w:t>
      </w:r>
    </w:p>
    <w:p w14:paraId="4FA33437" w14:textId="77777777" w:rsidR="00F931FF" w:rsidRPr="00DE506A" w:rsidRDefault="00F931FF" w:rsidP="00F931FF">
      <w:pPr>
        <w:pStyle w:val="Commarcadores2"/>
        <w:numPr>
          <w:ilvl w:val="0"/>
          <w:numId w:val="0"/>
        </w:numPr>
        <w:rPr>
          <w:rFonts w:ascii="Aptos" w:hAnsi="Aptos"/>
        </w:rPr>
      </w:pPr>
    </w:p>
    <w:p w14:paraId="40588F35" w14:textId="77777777" w:rsidR="009B62D8" w:rsidRPr="00DE506A" w:rsidRDefault="008B2C77">
      <w:pPr>
        <w:pStyle w:val="Ttulo2"/>
        <w:rPr>
          <w:rFonts w:ascii="Aptos" w:hAnsi="Aptos"/>
        </w:rPr>
      </w:pPr>
      <w:r w:rsidRPr="00DE506A">
        <w:rPr>
          <w:rFonts w:ascii="Aptos" w:hAnsi="Aptos"/>
        </w:rPr>
        <w:t xml:space="preserve">3. </w:t>
      </w:r>
      <w:proofErr w:type="spellStart"/>
      <w:r w:rsidRPr="00DE506A">
        <w:rPr>
          <w:rFonts w:ascii="Aptos" w:hAnsi="Aptos"/>
        </w:rPr>
        <w:t>Raspberry</w:t>
      </w:r>
      <w:proofErr w:type="spellEnd"/>
      <w:r w:rsidRPr="00DE506A">
        <w:rPr>
          <w:rFonts w:ascii="Aptos" w:hAnsi="Aptos"/>
        </w:rPr>
        <w:t> Pi Pico W em automação residencial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536"/>
        <w:gridCol w:w="3685"/>
      </w:tblGrid>
      <w:tr w:rsidR="009B62D8" w:rsidRPr="00DE506A" w14:paraId="656FE525" w14:textId="77777777" w:rsidTr="00AB5818">
        <w:tc>
          <w:tcPr>
            <w:tcW w:w="2235" w:type="dxa"/>
          </w:tcPr>
          <w:p w14:paraId="207ACB0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Ponto</w:t>
            </w:r>
          </w:p>
        </w:tc>
        <w:tc>
          <w:tcPr>
            <w:tcW w:w="4536" w:type="dxa"/>
          </w:tcPr>
          <w:p w14:paraId="21CCBA0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Vantagens</w:t>
            </w:r>
          </w:p>
        </w:tc>
        <w:tc>
          <w:tcPr>
            <w:tcW w:w="3685" w:type="dxa"/>
          </w:tcPr>
          <w:p w14:paraId="460914C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Limitações</w:t>
            </w:r>
          </w:p>
        </w:tc>
      </w:tr>
      <w:tr w:rsidR="009B62D8" w:rsidRPr="00DE506A" w14:paraId="02430913" w14:textId="77777777" w:rsidTr="00AB5818">
        <w:tc>
          <w:tcPr>
            <w:tcW w:w="2235" w:type="dxa"/>
          </w:tcPr>
          <w:p w14:paraId="10B6B322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Hardware</w:t>
            </w:r>
          </w:p>
        </w:tc>
        <w:tc>
          <w:tcPr>
            <w:tcW w:w="4536" w:type="dxa"/>
          </w:tcPr>
          <w:p w14:paraId="4C02C80A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Dual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core RP2040, 264</w:t>
            </w:r>
            <w:r w:rsidRPr="00DE506A">
              <w:rPr>
                <w:rFonts w:ascii="Aptos" w:hAnsi="Aptos" w:cs="Aptos"/>
              </w:rPr>
              <w:t> </w:t>
            </w:r>
            <w:proofErr w:type="spellStart"/>
            <w:r w:rsidRPr="00DE506A">
              <w:rPr>
                <w:rFonts w:ascii="Aptos" w:hAnsi="Aptos"/>
              </w:rPr>
              <w:t>kB</w:t>
            </w:r>
            <w:proofErr w:type="spellEnd"/>
            <w:r w:rsidRPr="00DE506A">
              <w:rPr>
                <w:rFonts w:ascii="Aptos" w:hAnsi="Aptos"/>
              </w:rPr>
              <w:t xml:space="preserve"> RAM, Wi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Fi 802.11n; custo ~US$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6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7</w:t>
            </w:r>
          </w:p>
        </w:tc>
        <w:tc>
          <w:tcPr>
            <w:tcW w:w="3685" w:type="dxa"/>
          </w:tcPr>
          <w:p w14:paraId="21C0F350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Wi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Fi 2.4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 xml:space="preserve">GHz apenas, sem BLE </w:t>
            </w:r>
            <w:r w:rsidRPr="00DE506A">
              <w:rPr>
                <w:rFonts w:ascii="Aptos" w:hAnsi="Aptos"/>
              </w:rPr>
              <w:t>Thread/Matter; memória curta para ML ou vídeo</w:t>
            </w:r>
          </w:p>
        </w:tc>
      </w:tr>
      <w:tr w:rsidR="009B62D8" w:rsidRPr="00DE506A" w14:paraId="23504102" w14:textId="77777777" w:rsidTr="00AB5818">
        <w:tc>
          <w:tcPr>
            <w:tcW w:w="2235" w:type="dxa"/>
          </w:tcPr>
          <w:p w14:paraId="60BFDC8A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Energia</w:t>
            </w:r>
          </w:p>
        </w:tc>
        <w:tc>
          <w:tcPr>
            <w:tcW w:w="4536" w:type="dxa"/>
          </w:tcPr>
          <w:p w14:paraId="3B7C94A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Consumo muito baixo (ideal para bateria ou energia solar)</w:t>
            </w:r>
          </w:p>
        </w:tc>
        <w:tc>
          <w:tcPr>
            <w:tcW w:w="3685" w:type="dxa"/>
          </w:tcPr>
          <w:p w14:paraId="355F47B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Sem modo </w:t>
            </w:r>
            <w:proofErr w:type="spellStart"/>
            <w:r w:rsidRPr="00DE506A">
              <w:rPr>
                <w:rFonts w:ascii="Aptos" w:hAnsi="Aptos"/>
              </w:rPr>
              <w:t>deep</w:t>
            </w:r>
            <w:proofErr w:type="spellEnd"/>
            <w:r w:rsidRPr="00DE506A">
              <w:rPr>
                <w:rFonts w:ascii="Aptos" w:hAnsi="Aptos"/>
              </w:rPr>
              <w:t xml:space="preserve"> </w:t>
            </w:r>
            <w:proofErr w:type="spellStart"/>
            <w:r w:rsidRPr="00DE506A">
              <w:rPr>
                <w:rFonts w:ascii="Aptos" w:hAnsi="Aptos"/>
              </w:rPr>
              <w:t>sleep</w:t>
            </w:r>
            <w:proofErr w:type="spellEnd"/>
            <w:r w:rsidRPr="00DE506A">
              <w:rPr>
                <w:rFonts w:ascii="Aptos" w:hAnsi="Aptos"/>
              </w:rPr>
              <w:t xml:space="preserve"> tão eficiente quanto ESP32; sem PMIC integrado</w:t>
            </w:r>
          </w:p>
        </w:tc>
      </w:tr>
      <w:tr w:rsidR="009B62D8" w:rsidRPr="00DE506A" w14:paraId="378B2B2F" w14:textId="77777777" w:rsidTr="00AB5818">
        <w:tc>
          <w:tcPr>
            <w:tcW w:w="2235" w:type="dxa"/>
          </w:tcPr>
          <w:p w14:paraId="58DA9C4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GPIO &amp; periféricos</w:t>
            </w:r>
          </w:p>
        </w:tc>
        <w:tc>
          <w:tcPr>
            <w:tcW w:w="4536" w:type="dxa"/>
          </w:tcPr>
          <w:p w14:paraId="55AB271D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26 pinos, ADC 12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bit, PIO program</w:t>
            </w:r>
            <w:r w:rsidRPr="00DE506A">
              <w:rPr>
                <w:rFonts w:ascii="Aptos" w:hAnsi="Aptos" w:cs="Aptos"/>
              </w:rPr>
              <w:t>á</w:t>
            </w:r>
            <w:r w:rsidRPr="00DE506A">
              <w:rPr>
                <w:rFonts w:ascii="Aptos" w:hAnsi="Aptos"/>
              </w:rPr>
              <w:t xml:space="preserve">vel; </w:t>
            </w:r>
            <w:r w:rsidRPr="00DE506A">
              <w:rPr>
                <w:rFonts w:ascii="Aptos" w:hAnsi="Aptos" w:cs="Aptos"/>
              </w:rPr>
              <w:t>ó</w:t>
            </w:r>
            <w:r w:rsidRPr="00DE506A">
              <w:rPr>
                <w:rFonts w:ascii="Aptos" w:hAnsi="Aptos"/>
              </w:rPr>
              <w:t xml:space="preserve">tima para </w:t>
            </w:r>
            <w:r w:rsidRPr="00DE506A">
              <w:rPr>
                <w:rFonts w:ascii="Aptos" w:hAnsi="Aptos"/>
              </w:rPr>
              <w:t>relés e sensores</w:t>
            </w:r>
          </w:p>
        </w:tc>
        <w:tc>
          <w:tcPr>
            <w:tcW w:w="3685" w:type="dxa"/>
          </w:tcPr>
          <w:p w14:paraId="2208680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Sem DAC, sem Ethernet nativa; precisa de módulos externos p/ </w:t>
            </w:r>
            <w:proofErr w:type="spellStart"/>
            <w:r w:rsidRPr="00DE506A">
              <w:rPr>
                <w:rFonts w:ascii="Aptos" w:hAnsi="Aptos"/>
              </w:rPr>
              <w:t>Zigbee</w:t>
            </w:r>
            <w:proofErr w:type="spellEnd"/>
            <w:r w:rsidRPr="00DE506A">
              <w:rPr>
                <w:rFonts w:ascii="Aptos" w:hAnsi="Aptos"/>
              </w:rPr>
              <w:t>/Thread</w:t>
            </w:r>
          </w:p>
        </w:tc>
      </w:tr>
      <w:tr w:rsidR="009B62D8" w:rsidRPr="00DE506A" w14:paraId="03ABC357" w14:textId="77777777" w:rsidTr="00AB5818">
        <w:tc>
          <w:tcPr>
            <w:tcW w:w="2235" w:type="dxa"/>
          </w:tcPr>
          <w:p w14:paraId="710479B8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Software</w:t>
            </w:r>
          </w:p>
        </w:tc>
        <w:tc>
          <w:tcPr>
            <w:tcW w:w="4536" w:type="dxa"/>
          </w:tcPr>
          <w:p w14:paraId="53BE8B4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Suporte oficial a </w:t>
            </w:r>
            <w:proofErr w:type="spellStart"/>
            <w:r w:rsidRPr="00DE506A">
              <w:rPr>
                <w:rFonts w:ascii="Aptos" w:hAnsi="Aptos"/>
              </w:rPr>
              <w:t>MicroPython</w:t>
            </w:r>
            <w:proofErr w:type="spellEnd"/>
            <w:r w:rsidRPr="00DE506A">
              <w:rPr>
                <w:rFonts w:ascii="Aptos" w:hAnsi="Aptos"/>
              </w:rPr>
              <w:t xml:space="preserve"> e SDK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C/C++; grande comunidade</w:t>
            </w:r>
          </w:p>
        </w:tc>
        <w:tc>
          <w:tcPr>
            <w:tcW w:w="3685" w:type="dxa"/>
          </w:tcPr>
          <w:p w14:paraId="4FF1A09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Não roda Linux nem Home</w:t>
            </w:r>
            <w:r w:rsidRPr="00DE506A">
              <w:rPr>
                <w:rFonts w:ascii="Arial" w:hAnsi="Arial" w:cs="Arial"/>
              </w:rPr>
              <w:t> </w:t>
            </w:r>
            <w:proofErr w:type="spellStart"/>
            <w:r w:rsidRPr="00DE506A">
              <w:rPr>
                <w:rFonts w:ascii="Aptos" w:hAnsi="Aptos"/>
              </w:rPr>
              <w:t>Assistant</w:t>
            </w:r>
            <w:proofErr w:type="spellEnd"/>
            <w:r w:rsidRPr="00DE506A">
              <w:rPr>
                <w:rFonts w:ascii="Aptos" w:hAnsi="Aptos"/>
              </w:rPr>
              <w:t xml:space="preserve"> </w:t>
            </w:r>
            <w:r w:rsidRPr="00DE506A">
              <w:rPr>
                <w:rFonts w:ascii="Aptos" w:hAnsi="Aptos" w:cs="Aptos"/>
              </w:rPr>
              <w:t>“</w:t>
            </w:r>
            <w:r w:rsidRPr="00DE506A">
              <w:rPr>
                <w:rFonts w:ascii="Aptos" w:hAnsi="Aptos"/>
              </w:rPr>
              <w:t>core</w:t>
            </w:r>
            <w:r w:rsidRPr="00DE506A">
              <w:rPr>
                <w:rFonts w:ascii="Aptos" w:hAnsi="Aptos" w:cs="Aptos"/>
              </w:rPr>
              <w:t>”</w:t>
            </w:r>
            <w:r w:rsidRPr="00DE506A">
              <w:rPr>
                <w:rFonts w:ascii="Aptos" w:hAnsi="Aptos"/>
              </w:rPr>
              <w:t>; integra</w:t>
            </w:r>
            <w:r w:rsidRPr="00DE506A">
              <w:rPr>
                <w:rFonts w:ascii="Aptos" w:hAnsi="Aptos" w:cs="Aptos"/>
              </w:rPr>
              <w:t>çã</w:t>
            </w:r>
            <w:r w:rsidRPr="00DE506A">
              <w:rPr>
                <w:rFonts w:ascii="Aptos" w:hAnsi="Aptos"/>
              </w:rPr>
              <w:t>o via MQTT/HTTP precisa ser programada manualmente</w:t>
            </w:r>
          </w:p>
        </w:tc>
      </w:tr>
      <w:tr w:rsidR="009B62D8" w:rsidRPr="00DE506A" w14:paraId="237CDDF3" w14:textId="77777777" w:rsidTr="00AB5818">
        <w:tc>
          <w:tcPr>
            <w:tcW w:w="2235" w:type="dxa"/>
          </w:tcPr>
          <w:p w14:paraId="6F71905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Compliance</w:t>
            </w:r>
          </w:p>
        </w:tc>
        <w:tc>
          <w:tcPr>
            <w:tcW w:w="4536" w:type="dxa"/>
          </w:tcPr>
          <w:p w14:paraId="72BB01C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Módulo CYW43439 já </w:t>
            </w:r>
            <w:proofErr w:type="spellStart"/>
            <w:r w:rsidRPr="00DE506A">
              <w:rPr>
                <w:rFonts w:ascii="Aptos" w:hAnsi="Aptos"/>
              </w:rPr>
              <w:t>pré</w:t>
            </w:r>
            <w:proofErr w:type="spellEnd"/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certificado, facilitando homologa</w:t>
            </w:r>
            <w:r w:rsidRPr="00DE506A">
              <w:rPr>
                <w:rFonts w:ascii="Aptos" w:hAnsi="Aptos" w:cs="Aptos"/>
              </w:rPr>
              <w:t>çã</w:t>
            </w:r>
            <w:r w:rsidRPr="00DE506A">
              <w:rPr>
                <w:rFonts w:ascii="Aptos" w:hAnsi="Aptos"/>
              </w:rPr>
              <w:t>o</w:t>
            </w:r>
          </w:p>
        </w:tc>
        <w:tc>
          <w:tcPr>
            <w:tcW w:w="3685" w:type="dxa"/>
          </w:tcPr>
          <w:p w14:paraId="0B3FA3D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Disponibilidade local menor que ESP32 em algumas regiões</w:t>
            </w:r>
          </w:p>
        </w:tc>
      </w:tr>
    </w:tbl>
    <w:p w14:paraId="55315D65" w14:textId="77777777" w:rsidR="00F931FF" w:rsidRDefault="00F931FF" w:rsidP="00F931FF"/>
    <w:p w14:paraId="54F09AA3" w14:textId="77777777" w:rsidR="00F931FF" w:rsidRDefault="00F931FF" w:rsidP="00F931FF">
      <w:pPr>
        <w:rPr>
          <w:rFonts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w14:paraId="085B7644" w14:textId="61D8CB00" w:rsidR="009B62D8" w:rsidRPr="00DE506A" w:rsidRDefault="008B2C77">
      <w:pPr>
        <w:pStyle w:val="Ttulo2"/>
        <w:rPr>
          <w:rFonts w:ascii="Aptos" w:hAnsi="Aptos"/>
        </w:rPr>
      </w:pPr>
      <w:r w:rsidRPr="00DE506A">
        <w:rPr>
          <w:rFonts w:ascii="Aptos" w:hAnsi="Aptos"/>
        </w:rPr>
        <w:lastRenderedPageBreak/>
        <w:t>4. Alternativas populares e comparação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910"/>
        <w:gridCol w:w="2551"/>
        <w:gridCol w:w="2835"/>
      </w:tblGrid>
      <w:tr w:rsidR="009B62D8" w:rsidRPr="00DE506A" w14:paraId="1C50CB30" w14:textId="77777777" w:rsidTr="00AB5818">
        <w:tc>
          <w:tcPr>
            <w:tcW w:w="2160" w:type="dxa"/>
          </w:tcPr>
          <w:p w14:paraId="37D4D10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Placa/</w:t>
            </w:r>
            <w:proofErr w:type="spellStart"/>
            <w:r w:rsidRPr="00DE506A">
              <w:rPr>
                <w:rFonts w:ascii="Aptos" w:hAnsi="Aptos"/>
              </w:rPr>
              <w:t>SoC</w:t>
            </w:r>
            <w:proofErr w:type="spellEnd"/>
          </w:p>
        </w:tc>
        <w:tc>
          <w:tcPr>
            <w:tcW w:w="2910" w:type="dxa"/>
          </w:tcPr>
          <w:p w14:paraId="7A6356C6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Vantagens sobre Pico W</w:t>
            </w:r>
          </w:p>
        </w:tc>
        <w:tc>
          <w:tcPr>
            <w:tcW w:w="2551" w:type="dxa"/>
          </w:tcPr>
          <w:p w14:paraId="5004DF57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Desvantagens principais</w:t>
            </w:r>
          </w:p>
        </w:tc>
        <w:tc>
          <w:tcPr>
            <w:tcW w:w="2835" w:type="dxa"/>
          </w:tcPr>
          <w:p w14:paraId="65F8FEB8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Quando escolher</w:t>
            </w:r>
          </w:p>
        </w:tc>
      </w:tr>
      <w:tr w:rsidR="009B62D8" w:rsidRPr="00DE506A" w14:paraId="33DB5B6C" w14:textId="77777777" w:rsidTr="00AB5818">
        <w:tc>
          <w:tcPr>
            <w:tcW w:w="2160" w:type="dxa"/>
          </w:tcPr>
          <w:p w14:paraId="628FAAF4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ESP32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S3 / C3</w:t>
            </w:r>
          </w:p>
        </w:tc>
        <w:tc>
          <w:tcPr>
            <w:tcW w:w="2910" w:type="dxa"/>
          </w:tcPr>
          <w:p w14:paraId="3C9E4D86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Wi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 xml:space="preserve">Fi + BLE integrados, +RAM/flash, modos </w:t>
            </w:r>
            <w:proofErr w:type="spellStart"/>
            <w:r w:rsidRPr="00DE506A">
              <w:rPr>
                <w:rFonts w:ascii="Aptos" w:hAnsi="Aptos"/>
              </w:rPr>
              <w:t>deep</w:t>
            </w:r>
            <w:proofErr w:type="spellEnd"/>
            <w:r w:rsidRPr="00DE506A">
              <w:rPr>
                <w:rFonts w:ascii="Aptos" w:hAnsi="Aptos"/>
              </w:rPr>
              <w:t xml:space="preserve"> </w:t>
            </w:r>
            <w:proofErr w:type="spellStart"/>
            <w:r w:rsidRPr="00DE506A">
              <w:rPr>
                <w:rFonts w:ascii="Aptos" w:hAnsi="Aptos"/>
              </w:rPr>
              <w:t>sleep</w:t>
            </w:r>
            <w:proofErr w:type="spellEnd"/>
            <w:r w:rsidRPr="00DE506A">
              <w:rPr>
                <w:rFonts w:ascii="Aptos" w:hAnsi="Aptos"/>
              </w:rPr>
              <w:t xml:space="preserve"> </w:t>
            </w:r>
            <w:r w:rsidRPr="00DE506A">
              <w:rPr>
                <w:rFonts w:ascii="Aptos" w:hAnsi="Aptos" w:cs="Aptos"/>
              </w:rPr>
              <w:t>µ</w:t>
            </w:r>
            <w:r w:rsidRPr="00DE506A">
              <w:rPr>
                <w:rFonts w:ascii="Aptos" w:hAnsi="Aptos"/>
              </w:rPr>
              <w:t>A, DAC/</w:t>
            </w:r>
            <w:proofErr w:type="spellStart"/>
            <w:r w:rsidRPr="00DE506A">
              <w:rPr>
                <w:rFonts w:ascii="Aptos" w:hAnsi="Aptos"/>
              </w:rPr>
              <w:t>touch</w:t>
            </w:r>
            <w:proofErr w:type="spellEnd"/>
            <w:r w:rsidRPr="00DE506A">
              <w:rPr>
                <w:rFonts w:ascii="Aptos" w:hAnsi="Aptos"/>
              </w:rPr>
              <w:t>, pre</w:t>
            </w:r>
            <w:r w:rsidRPr="00DE506A">
              <w:rPr>
                <w:rFonts w:ascii="Aptos" w:hAnsi="Aptos" w:cs="Aptos"/>
              </w:rPr>
              <w:t>ç</w:t>
            </w:r>
            <w:r w:rsidRPr="00DE506A">
              <w:rPr>
                <w:rFonts w:ascii="Aptos" w:hAnsi="Aptos"/>
              </w:rPr>
              <w:t xml:space="preserve">o </w:t>
            </w:r>
            <w:r w:rsidRPr="00DE506A">
              <w:rPr>
                <w:rFonts w:ascii="Aptos" w:hAnsi="Aptos" w:cs="Aptos"/>
              </w:rPr>
              <w:t>≈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US$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4</w:t>
            </w:r>
          </w:p>
        </w:tc>
        <w:tc>
          <w:tcPr>
            <w:tcW w:w="2551" w:type="dxa"/>
          </w:tcPr>
          <w:p w14:paraId="2010E353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Consumo Wi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Fi ativo mais alto; documenta</w:t>
            </w:r>
            <w:r w:rsidRPr="00DE506A">
              <w:rPr>
                <w:rFonts w:ascii="Aptos" w:hAnsi="Aptos" w:cs="Aptos"/>
              </w:rPr>
              <w:t>çã</w:t>
            </w:r>
            <w:r w:rsidRPr="00DE506A">
              <w:rPr>
                <w:rFonts w:ascii="Aptos" w:hAnsi="Aptos"/>
              </w:rPr>
              <w:t>o fragmentada; algumas variantes sem certifica</w:t>
            </w:r>
            <w:r w:rsidRPr="00DE506A">
              <w:rPr>
                <w:rFonts w:ascii="Aptos" w:hAnsi="Aptos" w:cs="Aptos"/>
              </w:rPr>
              <w:t>çã</w:t>
            </w:r>
            <w:r w:rsidRPr="00DE506A">
              <w:rPr>
                <w:rFonts w:ascii="Aptos" w:hAnsi="Aptos"/>
              </w:rPr>
              <w:t>o local</w:t>
            </w:r>
          </w:p>
        </w:tc>
        <w:tc>
          <w:tcPr>
            <w:tcW w:w="2835" w:type="dxa"/>
          </w:tcPr>
          <w:p w14:paraId="42EDB23B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Nós sensores/atuadores que precisam de BLE, Matter ou </w:t>
            </w:r>
            <w:r w:rsidRPr="00DE506A">
              <w:rPr>
                <w:rFonts w:ascii="Aptos" w:hAnsi="Aptos"/>
              </w:rPr>
              <w:t>bateria de longa duração</w:t>
            </w:r>
          </w:p>
        </w:tc>
      </w:tr>
      <w:tr w:rsidR="009B62D8" w:rsidRPr="00DE506A" w14:paraId="588F2ED6" w14:textId="77777777" w:rsidTr="00AB5818">
        <w:tc>
          <w:tcPr>
            <w:tcW w:w="2160" w:type="dxa"/>
          </w:tcPr>
          <w:p w14:paraId="014F1DD9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ESP32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C6</w:t>
            </w:r>
          </w:p>
        </w:tc>
        <w:tc>
          <w:tcPr>
            <w:tcW w:w="2910" w:type="dxa"/>
          </w:tcPr>
          <w:p w14:paraId="5338B89E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Compatível com Thread/Matter; placas como </w:t>
            </w:r>
            <w:proofErr w:type="spellStart"/>
            <w:r w:rsidRPr="00DE506A">
              <w:rPr>
                <w:rFonts w:ascii="Aptos" w:hAnsi="Aptos"/>
              </w:rPr>
              <w:t>ESPuno</w:t>
            </w:r>
            <w:proofErr w:type="spellEnd"/>
            <w:r w:rsidRPr="00DE506A">
              <w:rPr>
                <w:rFonts w:ascii="Aptos" w:hAnsi="Aptos"/>
              </w:rPr>
              <w:t xml:space="preserve"> suportam até 60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V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DC e RS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485</w:t>
            </w:r>
          </w:p>
        </w:tc>
        <w:tc>
          <w:tcPr>
            <w:tcW w:w="2551" w:type="dxa"/>
          </w:tcPr>
          <w:p w14:paraId="420F5460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Ainda novo, ecossistema menor, preço ≥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ESP32 tradicional</w:t>
            </w:r>
          </w:p>
        </w:tc>
        <w:tc>
          <w:tcPr>
            <w:tcW w:w="2835" w:type="dxa"/>
          </w:tcPr>
          <w:p w14:paraId="6124B70C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Projetos futuros já mirando Matter/Thread e redes industriais</w:t>
            </w:r>
          </w:p>
        </w:tc>
      </w:tr>
      <w:tr w:rsidR="009B62D8" w:rsidRPr="00DE506A" w14:paraId="729CB644" w14:textId="77777777" w:rsidTr="00AB5818">
        <w:tc>
          <w:tcPr>
            <w:tcW w:w="2160" w:type="dxa"/>
          </w:tcPr>
          <w:p w14:paraId="08049BAA" w14:textId="77777777" w:rsidR="009B62D8" w:rsidRPr="00DE506A" w:rsidRDefault="008B2C77">
            <w:pPr>
              <w:rPr>
                <w:rFonts w:ascii="Aptos" w:hAnsi="Aptos"/>
              </w:rPr>
            </w:pPr>
            <w:proofErr w:type="spellStart"/>
            <w:r w:rsidRPr="00DE506A">
              <w:rPr>
                <w:rFonts w:ascii="Aptos" w:hAnsi="Aptos"/>
              </w:rPr>
              <w:t>Raspberry</w:t>
            </w:r>
            <w:proofErr w:type="spellEnd"/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Pi Zero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2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W / Pi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4/5</w:t>
            </w:r>
          </w:p>
        </w:tc>
        <w:tc>
          <w:tcPr>
            <w:tcW w:w="2910" w:type="dxa"/>
          </w:tcPr>
          <w:p w14:paraId="33D48D05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Roda Linux completo, Home</w:t>
            </w:r>
            <w:r w:rsidRPr="00DE506A">
              <w:rPr>
                <w:rFonts w:ascii="Arial" w:hAnsi="Arial" w:cs="Arial"/>
              </w:rPr>
              <w:t> </w:t>
            </w:r>
            <w:proofErr w:type="spellStart"/>
            <w:r w:rsidRPr="00DE506A">
              <w:rPr>
                <w:rFonts w:ascii="Aptos" w:hAnsi="Aptos"/>
              </w:rPr>
              <w:t>Assistant</w:t>
            </w:r>
            <w:proofErr w:type="spellEnd"/>
            <w:r w:rsidRPr="00DE506A">
              <w:rPr>
                <w:rFonts w:ascii="Aptos" w:hAnsi="Aptos"/>
              </w:rPr>
              <w:t xml:space="preserve"> ou Node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RED nativamente; USB, c</w:t>
            </w:r>
            <w:r w:rsidRPr="00DE506A">
              <w:rPr>
                <w:rFonts w:ascii="Aptos" w:hAnsi="Aptos" w:cs="Aptos"/>
              </w:rPr>
              <w:t>â</w:t>
            </w:r>
            <w:r w:rsidRPr="00DE506A">
              <w:rPr>
                <w:rFonts w:ascii="Aptos" w:hAnsi="Aptos"/>
              </w:rPr>
              <w:t>mera, HDMI</w:t>
            </w:r>
          </w:p>
        </w:tc>
        <w:tc>
          <w:tcPr>
            <w:tcW w:w="2551" w:type="dxa"/>
          </w:tcPr>
          <w:p w14:paraId="7C32BE7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Custo (US$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15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60) e consumo (2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7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W) bem maiores; precisa de SD/</w:t>
            </w:r>
            <w:proofErr w:type="spellStart"/>
            <w:r w:rsidRPr="00DE506A">
              <w:rPr>
                <w:rFonts w:ascii="Aptos" w:hAnsi="Aptos"/>
              </w:rPr>
              <w:t>eMMC</w:t>
            </w:r>
            <w:proofErr w:type="spellEnd"/>
          </w:p>
        </w:tc>
        <w:tc>
          <w:tcPr>
            <w:tcW w:w="2835" w:type="dxa"/>
          </w:tcPr>
          <w:p w14:paraId="41C30B7E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Servidor central da casa, dashboards, automações complexas e vídeo</w:t>
            </w:r>
          </w:p>
        </w:tc>
      </w:tr>
      <w:tr w:rsidR="009B62D8" w:rsidRPr="00DE506A" w14:paraId="5FC2A824" w14:textId="77777777" w:rsidTr="00AB5818">
        <w:tc>
          <w:tcPr>
            <w:tcW w:w="2160" w:type="dxa"/>
          </w:tcPr>
          <w:p w14:paraId="01093236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Home</w:t>
            </w:r>
            <w:r w:rsidRPr="00DE506A">
              <w:rPr>
                <w:rFonts w:ascii="Arial" w:hAnsi="Arial" w:cs="Arial"/>
              </w:rPr>
              <w:t> </w:t>
            </w:r>
            <w:proofErr w:type="spellStart"/>
            <w:r w:rsidRPr="00DE506A">
              <w:rPr>
                <w:rFonts w:ascii="Aptos" w:hAnsi="Aptos"/>
              </w:rPr>
              <w:t>Assistant</w:t>
            </w:r>
            <w:proofErr w:type="spellEnd"/>
            <w:r w:rsidRPr="00DE506A">
              <w:rPr>
                <w:rFonts w:ascii="Aptos" w:hAnsi="Aptos"/>
              </w:rPr>
              <w:t xml:space="preserve"> Green</w:t>
            </w:r>
          </w:p>
        </w:tc>
        <w:tc>
          <w:tcPr>
            <w:tcW w:w="2910" w:type="dxa"/>
          </w:tcPr>
          <w:p w14:paraId="13CB4B99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Pronto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para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uso, 3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 xml:space="preserve">W, suporte oficial, USB para </w:t>
            </w:r>
            <w:proofErr w:type="spellStart"/>
            <w:r w:rsidRPr="00DE506A">
              <w:rPr>
                <w:rFonts w:ascii="Aptos" w:hAnsi="Aptos"/>
              </w:rPr>
              <w:t>Zigbee</w:t>
            </w:r>
            <w:proofErr w:type="spellEnd"/>
            <w:r w:rsidRPr="00DE506A">
              <w:rPr>
                <w:rFonts w:ascii="Aptos" w:hAnsi="Aptos"/>
              </w:rPr>
              <w:t xml:space="preserve">/Matter </w:t>
            </w:r>
            <w:proofErr w:type="spellStart"/>
            <w:r w:rsidRPr="00DE506A">
              <w:rPr>
                <w:rFonts w:ascii="Aptos" w:hAnsi="Aptos"/>
              </w:rPr>
              <w:t>dongle</w:t>
            </w:r>
            <w:proofErr w:type="spellEnd"/>
            <w:r w:rsidRPr="00DE506A">
              <w:rPr>
                <w:rFonts w:ascii="Aptos" w:hAnsi="Aptos"/>
              </w:rPr>
              <w:t>; dados locais</w:t>
            </w:r>
          </w:p>
          <w:p w14:paraId="58D7FD7C" w14:textId="77777777" w:rsidR="00AB5818" w:rsidRPr="00DE506A" w:rsidRDefault="00AB5818">
            <w:pPr>
              <w:rPr>
                <w:rFonts w:ascii="Aptos" w:hAnsi="Aptos"/>
              </w:rPr>
            </w:pPr>
          </w:p>
        </w:tc>
        <w:tc>
          <w:tcPr>
            <w:tcW w:w="2551" w:type="dxa"/>
          </w:tcPr>
          <w:p w14:paraId="71245CE8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Menos flexível p/ outros tipos de projeto; preço &gt;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US$</w:t>
            </w:r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99</w:t>
            </w:r>
          </w:p>
        </w:tc>
        <w:tc>
          <w:tcPr>
            <w:tcW w:w="2835" w:type="dxa"/>
          </w:tcPr>
          <w:p w14:paraId="1B0D13F0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Quem quer automação local robusta sem montar software/hardware</w:t>
            </w:r>
          </w:p>
        </w:tc>
      </w:tr>
      <w:tr w:rsidR="009B62D8" w:rsidRPr="00DE506A" w14:paraId="6AD80F51" w14:textId="77777777" w:rsidTr="00AB5818">
        <w:tc>
          <w:tcPr>
            <w:tcW w:w="2160" w:type="dxa"/>
          </w:tcPr>
          <w:p w14:paraId="49B951A2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 xml:space="preserve">Arduino </w:t>
            </w:r>
            <w:proofErr w:type="spellStart"/>
            <w:r w:rsidRPr="00DE506A">
              <w:rPr>
                <w:rFonts w:ascii="Aptos" w:hAnsi="Aptos"/>
              </w:rPr>
              <w:t>Portenta</w:t>
            </w:r>
            <w:proofErr w:type="spellEnd"/>
            <w:r w:rsidRPr="00DE506A">
              <w:rPr>
                <w:rFonts w:ascii="Arial" w:hAnsi="Arial" w:cs="Arial"/>
              </w:rPr>
              <w:t> </w:t>
            </w:r>
            <w:r w:rsidRPr="00DE506A">
              <w:rPr>
                <w:rFonts w:ascii="Aptos" w:hAnsi="Aptos"/>
              </w:rPr>
              <w:t>H7 / STM32</w:t>
            </w:r>
            <w:r w:rsidRPr="00DE506A">
              <w:rPr>
                <w:rFonts w:ascii="Arial" w:hAnsi="Arial" w:cs="Arial"/>
              </w:rPr>
              <w:t> </w:t>
            </w:r>
            <w:proofErr w:type="spellStart"/>
            <w:r w:rsidRPr="00DE506A">
              <w:rPr>
                <w:rFonts w:ascii="Aptos" w:hAnsi="Aptos"/>
              </w:rPr>
              <w:t>Nucleo</w:t>
            </w:r>
            <w:proofErr w:type="spellEnd"/>
            <w:r w:rsidRPr="00DE506A">
              <w:rPr>
                <w:rFonts w:ascii="Aptos" w:hAnsi="Aptos"/>
              </w:rPr>
              <w:t xml:space="preserve"> + </w:t>
            </w:r>
            <w:proofErr w:type="spellStart"/>
            <w:r w:rsidRPr="00DE506A">
              <w:rPr>
                <w:rFonts w:ascii="Aptos" w:hAnsi="Aptos"/>
              </w:rPr>
              <w:t>shield</w:t>
            </w:r>
            <w:proofErr w:type="spellEnd"/>
            <w:r w:rsidRPr="00DE506A">
              <w:rPr>
                <w:rFonts w:ascii="Aptos" w:hAnsi="Aptos"/>
              </w:rPr>
              <w:t xml:space="preserve"> Wi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Fi</w:t>
            </w:r>
          </w:p>
        </w:tc>
        <w:tc>
          <w:tcPr>
            <w:tcW w:w="2910" w:type="dxa"/>
          </w:tcPr>
          <w:p w14:paraId="657D848C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Industrial</w:t>
            </w:r>
            <w:r w:rsidRPr="00DE506A">
              <w:rPr>
                <w:rFonts w:ascii="Cambria Math" w:hAnsi="Cambria Math" w:cs="Cambria Math"/>
              </w:rPr>
              <w:t>‑</w:t>
            </w:r>
            <w:r w:rsidRPr="00DE506A">
              <w:rPr>
                <w:rFonts w:ascii="Aptos" w:hAnsi="Aptos"/>
              </w:rPr>
              <w:t>grade, RTOS, toler</w:t>
            </w:r>
            <w:r w:rsidRPr="00DE506A">
              <w:rPr>
                <w:rFonts w:ascii="Aptos" w:hAnsi="Aptos" w:cs="Aptos"/>
              </w:rPr>
              <w:t>â</w:t>
            </w:r>
            <w:r w:rsidRPr="00DE506A">
              <w:rPr>
                <w:rFonts w:ascii="Aptos" w:hAnsi="Aptos"/>
              </w:rPr>
              <w:t>ncia a temperaturas e certifica</w:t>
            </w:r>
            <w:r w:rsidRPr="00DE506A">
              <w:rPr>
                <w:rFonts w:ascii="Aptos" w:hAnsi="Aptos" w:cs="Aptos"/>
              </w:rPr>
              <w:t>çõ</w:t>
            </w:r>
            <w:r w:rsidRPr="00DE506A">
              <w:rPr>
                <w:rFonts w:ascii="Aptos" w:hAnsi="Aptos"/>
              </w:rPr>
              <w:t>es CE/UL</w:t>
            </w:r>
          </w:p>
        </w:tc>
        <w:tc>
          <w:tcPr>
            <w:tcW w:w="2551" w:type="dxa"/>
          </w:tcPr>
          <w:p w14:paraId="1B52E0C1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Preço elevado e curva de aprendizado maior</w:t>
            </w:r>
          </w:p>
        </w:tc>
        <w:tc>
          <w:tcPr>
            <w:tcW w:w="2835" w:type="dxa"/>
          </w:tcPr>
          <w:p w14:paraId="5585032F" w14:textId="77777777" w:rsidR="009B62D8" w:rsidRPr="00DE506A" w:rsidRDefault="008B2C77">
            <w:pPr>
              <w:rPr>
                <w:rFonts w:ascii="Aptos" w:hAnsi="Aptos"/>
              </w:rPr>
            </w:pPr>
            <w:r w:rsidRPr="00DE506A">
              <w:rPr>
                <w:rFonts w:ascii="Aptos" w:hAnsi="Aptos"/>
              </w:rPr>
              <w:t>Automação profissional, ambientes agressivos ou regulados</w:t>
            </w:r>
          </w:p>
        </w:tc>
      </w:tr>
    </w:tbl>
    <w:p w14:paraId="4EC06B26" w14:textId="77777777" w:rsidR="00F931FF" w:rsidRDefault="00F931FF" w:rsidP="00F931FF"/>
    <w:p w14:paraId="7DD0902E" w14:textId="7FA742F3" w:rsidR="009B62D8" w:rsidRPr="00DE506A" w:rsidRDefault="008B2C77">
      <w:pPr>
        <w:pStyle w:val="Ttulo2"/>
        <w:rPr>
          <w:rFonts w:ascii="Aptos" w:hAnsi="Aptos"/>
        </w:rPr>
      </w:pPr>
      <w:r w:rsidRPr="00DE506A">
        <w:rPr>
          <w:rFonts w:ascii="Aptos" w:hAnsi="Aptos"/>
        </w:rPr>
        <w:t>5. Resumindo</w:t>
      </w:r>
    </w:p>
    <w:p w14:paraId="45383B5B" w14:textId="77777777" w:rsidR="009B62D8" w:rsidRPr="00DE506A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Comece pequeno – lâmpadas ou plugs inteligentes resolvem 80 % das funções iniciais.</w:t>
      </w:r>
    </w:p>
    <w:p w14:paraId="1949FBA3" w14:textId="77777777" w:rsidR="009B62D8" w:rsidRPr="00DE506A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Escolha a placa pelo papel:</w:t>
      </w:r>
      <w:r w:rsidRPr="00DE506A">
        <w:rPr>
          <w:rFonts w:ascii="Aptos" w:hAnsi="Aptos"/>
        </w:rPr>
        <w:br/>
        <w:t xml:space="preserve">  • Pico W – ótimo nó simples e barato.</w:t>
      </w:r>
      <w:r w:rsidRPr="00DE506A">
        <w:rPr>
          <w:rFonts w:ascii="Aptos" w:hAnsi="Aptos"/>
        </w:rPr>
        <w:br/>
        <w:t xml:space="preserve">  • ESP32 – versátil, sem fio completo e mais memória.</w:t>
      </w:r>
      <w:r w:rsidRPr="00DE506A">
        <w:rPr>
          <w:rFonts w:ascii="Aptos" w:hAnsi="Aptos"/>
        </w:rPr>
        <w:br/>
        <w:t xml:space="preserve">  • Pi Zero 2 W/Pi 4 – cérebro da casa quando precisa de Linux.</w:t>
      </w:r>
      <w:r w:rsidRPr="00DE506A">
        <w:rPr>
          <w:rFonts w:ascii="Aptos" w:hAnsi="Aptos"/>
        </w:rPr>
        <w:br/>
      </w:r>
      <w:r w:rsidRPr="00DE506A">
        <w:rPr>
          <w:rFonts w:ascii="Aptos" w:hAnsi="Aptos"/>
        </w:rPr>
        <w:t xml:space="preserve">  • Home </w:t>
      </w:r>
      <w:proofErr w:type="spellStart"/>
      <w:r w:rsidRPr="00DE506A">
        <w:rPr>
          <w:rFonts w:ascii="Aptos" w:hAnsi="Aptos"/>
        </w:rPr>
        <w:t>Assistant</w:t>
      </w:r>
      <w:proofErr w:type="spellEnd"/>
      <w:r w:rsidRPr="00DE506A">
        <w:rPr>
          <w:rFonts w:ascii="Aptos" w:hAnsi="Aptos"/>
        </w:rPr>
        <w:t xml:space="preserve"> Green – solução “liga</w:t>
      </w:r>
      <w:r w:rsidRPr="00DE506A">
        <w:rPr>
          <w:rFonts w:ascii="Cambria Math" w:hAnsi="Cambria Math" w:cs="Cambria Math"/>
        </w:rPr>
        <w:t>‑</w:t>
      </w:r>
      <w:r w:rsidRPr="00DE506A">
        <w:rPr>
          <w:rFonts w:ascii="Aptos" w:hAnsi="Aptos"/>
        </w:rPr>
        <w:t>e</w:t>
      </w:r>
      <w:r w:rsidRPr="00DE506A">
        <w:rPr>
          <w:rFonts w:ascii="Cambria Math" w:hAnsi="Cambria Math" w:cs="Cambria Math"/>
        </w:rPr>
        <w:t>‑</w:t>
      </w:r>
      <w:r w:rsidRPr="00DE506A">
        <w:rPr>
          <w:rFonts w:ascii="Aptos" w:hAnsi="Aptos"/>
        </w:rPr>
        <w:t>usa</w:t>
      </w:r>
      <w:r w:rsidRPr="00DE506A">
        <w:rPr>
          <w:rFonts w:ascii="Aptos" w:hAnsi="Aptos" w:cs="Aptos"/>
        </w:rPr>
        <w:t>”</w:t>
      </w:r>
      <w:r w:rsidRPr="00DE506A">
        <w:rPr>
          <w:rFonts w:ascii="Aptos" w:hAnsi="Aptos"/>
        </w:rPr>
        <w:t xml:space="preserve"> com software j</w:t>
      </w:r>
      <w:r w:rsidRPr="00DE506A">
        <w:rPr>
          <w:rFonts w:ascii="Aptos" w:hAnsi="Aptos" w:cs="Aptos"/>
        </w:rPr>
        <w:t>á</w:t>
      </w:r>
      <w:r w:rsidRPr="00DE506A">
        <w:rPr>
          <w:rFonts w:ascii="Aptos" w:hAnsi="Aptos"/>
        </w:rPr>
        <w:t xml:space="preserve"> pronto.</w:t>
      </w:r>
    </w:p>
    <w:p w14:paraId="46474D11" w14:textId="77777777" w:rsidR="009B62D8" w:rsidRPr="00DE506A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Planeje a infraestrutura de rede e segurança antes de espalhar dispositivos.</w:t>
      </w:r>
    </w:p>
    <w:p w14:paraId="38646F80" w14:textId="77777777" w:rsidR="009B62D8" w:rsidRDefault="008B2C77">
      <w:pPr>
        <w:pStyle w:val="Commarcadores"/>
        <w:rPr>
          <w:rFonts w:ascii="Aptos" w:hAnsi="Aptos"/>
        </w:rPr>
      </w:pPr>
      <w:r w:rsidRPr="00DE506A">
        <w:rPr>
          <w:rFonts w:ascii="Aptos" w:hAnsi="Aptos"/>
        </w:rPr>
        <w:t>Avalie privacidade e custos recorrentes (nuvem, gateways, manutenção).</w:t>
      </w:r>
    </w:p>
    <w:p w14:paraId="59220578" w14:textId="77777777" w:rsidR="000D1A0E" w:rsidRDefault="000D1A0E" w:rsidP="000D1A0E">
      <w:pPr>
        <w:pStyle w:val="Commarcadores"/>
        <w:numPr>
          <w:ilvl w:val="0"/>
          <w:numId w:val="0"/>
        </w:numPr>
        <w:rPr>
          <w:rFonts w:ascii="Aptos" w:hAnsi="Aptos"/>
        </w:rPr>
      </w:pPr>
    </w:p>
    <w:p w14:paraId="5CF9C622" w14:textId="77777777" w:rsidR="000D1A0E" w:rsidRDefault="000D1A0E" w:rsidP="000D1A0E">
      <w:pPr>
        <w:pStyle w:val="Commarcadores"/>
        <w:numPr>
          <w:ilvl w:val="0"/>
          <w:numId w:val="0"/>
        </w:numPr>
        <w:rPr>
          <w:rFonts w:ascii="Aptos" w:hAnsi="Aptos"/>
        </w:rPr>
      </w:pPr>
    </w:p>
    <w:p w14:paraId="208CB7B6" w14:textId="77777777" w:rsidR="008B2C77" w:rsidRDefault="008B2C77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4A015225" w14:textId="376E6104" w:rsidR="00DD61A8" w:rsidRPr="00DD61A8" w:rsidRDefault="00DD61A8" w:rsidP="008B2C77">
      <w:pPr>
        <w:pStyle w:val="Commarcadores"/>
        <w:numPr>
          <w:ilvl w:val="0"/>
          <w:numId w:val="0"/>
        </w:numPr>
        <w:rPr>
          <w:rFonts w:ascii="Aptos" w:hAnsi="Aptos"/>
        </w:rPr>
      </w:pPr>
      <w:r w:rsidRPr="00DD61A8">
        <w:rPr>
          <w:rFonts w:ascii="Aptos" w:hAnsi="Aptos"/>
          <w:b/>
          <w:bCs/>
        </w:rPr>
        <w:t>REFERÊNCIAS BIBLIOGRÁFICAS</w:t>
      </w:r>
    </w:p>
    <w:p w14:paraId="2FB9283D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ESPRESSIF SYSTEMS. </w:t>
      </w:r>
      <w:r w:rsidRPr="00DD61A8">
        <w:rPr>
          <w:rFonts w:ascii="Aptos" w:hAnsi="Aptos"/>
          <w:i/>
          <w:iCs/>
          <w:lang w:val="en-US"/>
        </w:rPr>
        <w:t>ESP32-S3 Series Datasheet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6" w:history="1">
        <w:r w:rsidRPr="00DD61A8">
          <w:rPr>
            <w:rStyle w:val="Hyperlink"/>
            <w:rFonts w:ascii="Aptos" w:hAnsi="Aptos"/>
          </w:rPr>
          <w:t>https://www.espressif.com/sites/default/files/documentation/esp32-s3_datasheet_en.pdf</w:t>
        </w:r>
      </w:hyperlink>
      <w:r w:rsidRPr="00DD61A8">
        <w:rPr>
          <w:rFonts w:ascii="Aptos" w:hAnsi="Aptos"/>
        </w:rPr>
        <w:t>. Acesso em: maio 2025.</w:t>
      </w:r>
    </w:p>
    <w:p w14:paraId="6D497AFB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ESPRESSIF SYSTEMS. </w:t>
      </w:r>
      <w:r w:rsidRPr="00DD61A8">
        <w:rPr>
          <w:rFonts w:ascii="Aptos" w:hAnsi="Aptos"/>
          <w:i/>
          <w:iCs/>
          <w:lang w:val="en-US"/>
        </w:rPr>
        <w:t>ESP32-C6 Overview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7" w:history="1">
        <w:r w:rsidRPr="00DD61A8">
          <w:rPr>
            <w:rStyle w:val="Hyperlink"/>
            <w:rFonts w:ascii="Aptos" w:hAnsi="Aptos"/>
          </w:rPr>
          <w:t>https://www.espressif.com/en/products/socs/esp32-c6</w:t>
        </w:r>
      </w:hyperlink>
      <w:r w:rsidRPr="00DD61A8">
        <w:rPr>
          <w:rFonts w:ascii="Aptos" w:hAnsi="Aptos"/>
        </w:rPr>
        <w:t>. Acesso em: maio 2025.</w:t>
      </w:r>
    </w:p>
    <w:p w14:paraId="36FFF2AF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ESPRESSIF SYSTEMS. </w:t>
      </w:r>
      <w:r w:rsidRPr="00DD61A8">
        <w:rPr>
          <w:rFonts w:ascii="Aptos" w:hAnsi="Aptos"/>
          <w:i/>
          <w:iCs/>
          <w:lang w:val="en-US"/>
        </w:rPr>
        <w:t>ESP32-WROOM Series Datasheet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8" w:history="1">
        <w:r w:rsidRPr="00DD61A8">
          <w:rPr>
            <w:rStyle w:val="Hyperlink"/>
            <w:rFonts w:ascii="Aptos" w:hAnsi="Aptos"/>
          </w:rPr>
          <w:t>https://www.espressif.com/sites/default/files/documentation/esp32-wroom-series_datasheet_en.pdf</w:t>
        </w:r>
      </w:hyperlink>
      <w:r w:rsidRPr="00DD61A8">
        <w:rPr>
          <w:rFonts w:ascii="Aptos" w:hAnsi="Aptos"/>
        </w:rPr>
        <w:t>. Acesso em: maio 2025.</w:t>
      </w:r>
    </w:p>
    <w:p w14:paraId="140DF506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HOME ASSISTANT. </w:t>
      </w:r>
      <w:r w:rsidRPr="00DD61A8">
        <w:rPr>
          <w:rFonts w:ascii="Aptos" w:hAnsi="Aptos"/>
          <w:i/>
          <w:iCs/>
          <w:lang w:val="en-US"/>
        </w:rPr>
        <w:t>Home Assistant Green – Hardware Specifications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9" w:history="1">
        <w:r w:rsidRPr="00DD61A8">
          <w:rPr>
            <w:rStyle w:val="Hyperlink"/>
            <w:rFonts w:ascii="Aptos" w:hAnsi="Aptos"/>
          </w:rPr>
          <w:t>https://www.home-assistant.io/green</w:t>
        </w:r>
      </w:hyperlink>
      <w:r w:rsidRPr="00DD61A8">
        <w:rPr>
          <w:rFonts w:ascii="Aptos" w:hAnsi="Aptos"/>
        </w:rPr>
        <w:t>. Acesso em: maio 2025.</w:t>
      </w:r>
    </w:p>
    <w:p w14:paraId="767DABA9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IOTRANSITION. </w:t>
      </w:r>
      <w:r w:rsidRPr="00DD61A8">
        <w:rPr>
          <w:rFonts w:ascii="Aptos" w:hAnsi="Aptos"/>
          <w:i/>
          <w:iCs/>
          <w:lang w:val="en-US"/>
        </w:rPr>
        <w:t>IoT Home Automation: Top 7 Use Cases, Examples &amp; Challenges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10" w:history="1">
        <w:r w:rsidRPr="00DD61A8">
          <w:rPr>
            <w:rStyle w:val="Hyperlink"/>
            <w:rFonts w:ascii="Aptos" w:hAnsi="Aptos"/>
          </w:rPr>
          <w:t>https://www.itransition.com/blog/iot-home-automation</w:t>
        </w:r>
      </w:hyperlink>
      <w:r w:rsidRPr="00DD61A8">
        <w:rPr>
          <w:rFonts w:ascii="Aptos" w:hAnsi="Aptos"/>
        </w:rPr>
        <w:t>. Acesso em: maio 2025.</w:t>
      </w:r>
    </w:p>
    <w:p w14:paraId="4E2F7358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RANDOM NERD TUTORIALS. </w:t>
      </w:r>
      <w:r w:rsidRPr="00DD61A8">
        <w:rPr>
          <w:rFonts w:ascii="Aptos" w:hAnsi="Aptos"/>
          <w:i/>
          <w:iCs/>
          <w:lang w:val="en-US"/>
        </w:rPr>
        <w:t>Raspberry Pi Pico: 20 Free Guides for Sensors and Modules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11" w:history="1">
        <w:r w:rsidRPr="00DD61A8">
          <w:rPr>
            <w:rStyle w:val="Hyperlink"/>
            <w:rFonts w:ascii="Aptos" w:hAnsi="Aptos"/>
          </w:rPr>
          <w:t>https://randomnerdtutorials.com/raspberry-pi-pico-projects/</w:t>
        </w:r>
      </w:hyperlink>
      <w:r w:rsidRPr="00DD61A8">
        <w:rPr>
          <w:rFonts w:ascii="Aptos" w:hAnsi="Aptos"/>
        </w:rPr>
        <w:t>. Acesso em: maio 2025.</w:t>
      </w:r>
    </w:p>
    <w:p w14:paraId="0D68E80A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RASPBERRY PI FOUNDATION. </w:t>
      </w:r>
      <w:r w:rsidRPr="00DD61A8">
        <w:rPr>
          <w:rFonts w:ascii="Aptos" w:hAnsi="Aptos"/>
          <w:i/>
          <w:iCs/>
          <w:lang w:val="en-US"/>
        </w:rPr>
        <w:t>Raspberry Pi Pico W Datasheet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12" w:history="1">
        <w:r w:rsidRPr="00DD61A8">
          <w:rPr>
            <w:rStyle w:val="Hyperlink"/>
            <w:rFonts w:ascii="Aptos" w:hAnsi="Aptos"/>
          </w:rPr>
          <w:t>https://datasheets.raspberrypi.com/picow/pico-w-datasheet.pdf</w:t>
        </w:r>
      </w:hyperlink>
      <w:r w:rsidRPr="00DD61A8">
        <w:rPr>
          <w:rFonts w:ascii="Aptos" w:hAnsi="Aptos"/>
        </w:rPr>
        <w:t>. Acesso em: maio 2025.</w:t>
      </w:r>
    </w:p>
    <w:p w14:paraId="0C9A7EC9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</w:rPr>
        <w:t xml:space="preserve">SUNFOUNDER. </w:t>
      </w:r>
      <w:proofErr w:type="spellStart"/>
      <w:r w:rsidRPr="00DD61A8">
        <w:rPr>
          <w:rFonts w:ascii="Aptos" w:hAnsi="Aptos"/>
          <w:i/>
          <w:iCs/>
        </w:rPr>
        <w:t>Lesson</w:t>
      </w:r>
      <w:proofErr w:type="spellEnd"/>
      <w:r w:rsidRPr="00DD61A8">
        <w:rPr>
          <w:rFonts w:ascii="Aptos" w:hAnsi="Aptos"/>
          <w:i/>
          <w:iCs/>
        </w:rPr>
        <w:t xml:space="preserve"> 04: </w:t>
      </w:r>
      <w:proofErr w:type="spellStart"/>
      <w:r w:rsidRPr="00DD61A8">
        <w:rPr>
          <w:rFonts w:ascii="Aptos" w:hAnsi="Aptos"/>
          <w:i/>
          <w:iCs/>
        </w:rPr>
        <w:t>Gas</w:t>
      </w:r>
      <w:proofErr w:type="spellEnd"/>
      <w:r w:rsidRPr="00DD61A8">
        <w:rPr>
          <w:rFonts w:ascii="Aptos" w:hAnsi="Aptos"/>
          <w:i/>
          <w:iCs/>
        </w:rPr>
        <w:t xml:space="preserve"> Sensor Module (MQ-2) </w:t>
      </w:r>
      <w:proofErr w:type="spellStart"/>
      <w:r w:rsidRPr="00DD61A8">
        <w:rPr>
          <w:rFonts w:ascii="Aptos" w:hAnsi="Aptos"/>
          <w:i/>
          <w:iCs/>
        </w:rPr>
        <w:t>with</w:t>
      </w:r>
      <w:proofErr w:type="spellEnd"/>
      <w:r w:rsidRPr="00DD61A8">
        <w:rPr>
          <w:rFonts w:ascii="Aptos" w:hAnsi="Aptos"/>
          <w:i/>
          <w:iCs/>
        </w:rPr>
        <w:t xml:space="preserve"> Pico W</w:t>
      </w:r>
      <w:r w:rsidRPr="00DD61A8">
        <w:rPr>
          <w:rFonts w:ascii="Aptos" w:hAnsi="Aptos"/>
        </w:rPr>
        <w:t xml:space="preserve">. Disponível em: </w:t>
      </w:r>
      <w:hyperlink r:id="rId13" w:history="1">
        <w:r w:rsidRPr="00DD61A8">
          <w:rPr>
            <w:rStyle w:val="Hyperlink"/>
            <w:rFonts w:ascii="Aptos" w:hAnsi="Aptos"/>
          </w:rPr>
          <w:t>https://docs.sunfounder.com/projects/pico-w-basic-kit/en/latest/lesson4.html</w:t>
        </w:r>
      </w:hyperlink>
      <w:r w:rsidRPr="00DD61A8">
        <w:rPr>
          <w:rFonts w:ascii="Aptos" w:hAnsi="Aptos"/>
        </w:rPr>
        <w:t>. Acesso em: maio 2025.</w:t>
      </w:r>
    </w:p>
    <w:p w14:paraId="1DFE8C82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TREND MICRO. </w:t>
      </w:r>
      <w:r w:rsidRPr="00DD61A8">
        <w:rPr>
          <w:rFonts w:ascii="Aptos" w:hAnsi="Aptos"/>
          <w:i/>
          <w:iCs/>
          <w:lang w:val="en-US"/>
        </w:rPr>
        <w:t>Inside the Smart Home: IoT Device Threats and Attack Scenarios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14" w:history="1">
        <w:r w:rsidRPr="00DD61A8">
          <w:rPr>
            <w:rStyle w:val="Hyperlink"/>
            <w:rFonts w:ascii="Aptos" w:hAnsi="Aptos"/>
          </w:rPr>
          <w:t>https://documents.trendmicro.com/assets/white_papers/wp-inside-the-smart-home.pdf</w:t>
        </w:r>
      </w:hyperlink>
      <w:r w:rsidRPr="00DD61A8">
        <w:rPr>
          <w:rFonts w:ascii="Aptos" w:hAnsi="Aptos"/>
        </w:rPr>
        <w:t>. Acesso em: maio 2025.</w:t>
      </w:r>
    </w:p>
    <w:p w14:paraId="49612680" w14:textId="77777777" w:rsidR="00DD61A8" w:rsidRPr="00DD61A8" w:rsidRDefault="00DD61A8" w:rsidP="00DD61A8">
      <w:pPr>
        <w:pStyle w:val="Commarcadores"/>
        <w:rPr>
          <w:rFonts w:ascii="Aptos" w:hAnsi="Aptos"/>
        </w:rPr>
      </w:pPr>
      <w:r w:rsidRPr="00DD61A8">
        <w:rPr>
          <w:rFonts w:ascii="Aptos" w:hAnsi="Aptos"/>
          <w:lang w:val="en-US"/>
        </w:rPr>
        <w:t xml:space="preserve">U.S. ENVIRONMENTAL PROTECTION AGENCY – ENERGY STAR. </w:t>
      </w:r>
      <w:r w:rsidRPr="00DD61A8">
        <w:rPr>
          <w:rFonts w:ascii="Aptos" w:hAnsi="Aptos"/>
          <w:i/>
          <w:iCs/>
          <w:lang w:val="en-US"/>
        </w:rPr>
        <w:t>Bundling Energy Savings With Consumer Interest In Smart Homes</w:t>
      </w:r>
      <w:r w:rsidRPr="00DD61A8">
        <w:rPr>
          <w:rFonts w:ascii="Aptos" w:hAnsi="Aptos"/>
          <w:lang w:val="en-US"/>
        </w:rPr>
        <w:t xml:space="preserve">. </w:t>
      </w:r>
      <w:r w:rsidRPr="00DD61A8">
        <w:rPr>
          <w:rFonts w:ascii="Aptos" w:hAnsi="Aptos"/>
        </w:rPr>
        <w:t xml:space="preserve">Disponível em: </w:t>
      </w:r>
      <w:hyperlink r:id="rId15" w:history="1">
        <w:r w:rsidRPr="00DD61A8">
          <w:rPr>
            <w:rStyle w:val="Hyperlink"/>
            <w:rFonts w:ascii="Aptos" w:hAnsi="Aptos"/>
          </w:rPr>
          <w:t>https://www.energystar.gov</w:t>
        </w:r>
      </w:hyperlink>
      <w:r w:rsidRPr="00DD61A8">
        <w:rPr>
          <w:rFonts w:ascii="Aptos" w:hAnsi="Aptos"/>
        </w:rPr>
        <w:t>. Acesso em: maio 2025.</w:t>
      </w:r>
    </w:p>
    <w:p w14:paraId="59667F68" w14:textId="77777777" w:rsidR="000D1A0E" w:rsidRPr="00DE506A" w:rsidRDefault="000D1A0E" w:rsidP="000D1A0E">
      <w:pPr>
        <w:pStyle w:val="Commarcadores"/>
        <w:numPr>
          <w:ilvl w:val="0"/>
          <w:numId w:val="0"/>
        </w:numPr>
        <w:rPr>
          <w:rFonts w:ascii="Aptos" w:hAnsi="Aptos"/>
        </w:rPr>
      </w:pPr>
    </w:p>
    <w:sectPr w:rsidR="000D1A0E" w:rsidRPr="00DE506A" w:rsidSect="00141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29835">
    <w:abstractNumId w:val="8"/>
  </w:num>
  <w:num w:numId="2" w16cid:durableId="798572229">
    <w:abstractNumId w:val="6"/>
  </w:num>
  <w:num w:numId="3" w16cid:durableId="203449895">
    <w:abstractNumId w:val="5"/>
  </w:num>
  <w:num w:numId="4" w16cid:durableId="615260161">
    <w:abstractNumId w:val="4"/>
  </w:num>
  <w:num w:numId="5" w16cid:durableId="1977835230">
    <w:abstractNumId w:val="7"/>
  </w:num>
  <w:num w:numId="6" w16cid:durableId="49814987">
    <w:abstractNumId w:val="3"/>
  </w:num>
  <w:num w:numId="7" w16cid:durableId="1973827980">
    <w:abstractNumId w:val="2"/>
  </w:num>
  <w:num w:numId="8" w16cid:durableId="1021205440">
    <w:abstractNumId w:val="1"/>
  </w:num>
  <w:num w:numId="9" w16cid:durableId="24399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A0E"/>
    <w:rsid w:val="00135FB1"/>
    <w:rsid w:val="00141980"/>
    <w:rsid w:val="0015074B"/>
    <w:rsid w:val="00167347"/>
    <w:rsid w:val="00266472"/>
    <w:rsid w:val="0029639D"/>
    <w:rsid w:val="00326F90"/>
    <w:rsid w:val="00335FDF"/>
    <w:rsid w:val="008B2C77"/>
    <w:rsid w:val="009319AC"/>
    <w:rsid w:val="009B62D8"/>
    <w:rsid w:val="00AA1D8D"/>
    <w:rsid w:val="00AB5818"/>
    <w:rsid w:val="00B47730"/>
    <w:rsid w:val="00BF77AD"/>
    <w:rsid w:val="00CB0664"/>
    <w:rsid w:val="00DD61A8"/>
    <w:rsid w:val="00DE506A"/>
    <w:rsid w:val="00F93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770EC7F-01FC-4546-A815-2297BE18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DD61A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wroom-series_datasheet_en.pdf" TargetMode="External"/><Relationship Id="rId13" Type="http://schemas.openxmlformats.org/officeDocument/2006/relationships/hyperlink" Target="https://docs.sunfounder.com/projects/pico-w-basic-kit/en/latest/lesson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spressif.com/en/products/socs/esp32-c6" TargetMode="External"/><Relationship Id="rId12" Type="http://schemas.openxmlformats.org/officeDocument/2006/relationships/hyperlink" Target="https://datasheets.raspberrypi.com/picow/pico-w-datasheet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pressif.com/sites/default/files/documentation/esp32-s3_datasheet_en.pdf" TargetMode="External"/><Relationship Id="rId11" Type="http://schemas.openxmlformats.org/officeDocument/2006/relationships/hyperlink" Target="https://randomnerdtutorials.com/raspberry-pi-pico-projec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ergystar.gov/" TargetMode="External"/><Relationship Id="rId10" Type="http://schemas.openxmlformats.org/officeDocument/2006/relationships/hyperlink" Target="https://www.itransition.com/blog/iot-home-auto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green" TargetMode="External"/><Relationship Id="rId14" Type="http://schemas.openxmlformats.org/officeDocument/2006/relationships/hyperlink" Target="https://documents.trendmicro.com/assets/white_papers/wp-inside-the-smart-h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Manoel Felipe Costa Furtado</cp:lastModifiedBy>
  <cp:revision>10</cp:revision>
  <cp:lastPrinted>2025-05-21T22:09:00Z</cp:lastPrinted>
  <dcterms:created xsi:type="dcterms:W3CDTF">2025-05-21T22:06:00Z</dcterms:created>
  <dcterms:modified xsi:type="dcterms:W3CDTF">2025-05-21T22:12:00Z</dcterms:modified>
  <cp:category/>
</cp:coreProperties>
</file>